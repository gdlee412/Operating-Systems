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B912C" w14:textId="1200983C" w:rsidR="007E007B" w:rsidRDefault="009E1CEA">
      <w:pPr>
        <w:pStyle w:val="a8"/>
      </w:pPr>
      <w:r>
        <w:t xml:space="preserve">SWE3004: </w:t>
      </w:r>
      <w:r w:rsidR="00000000">
        <w:t>Operating Systems</w:t>
      </w:r>
      <w:r>
        <w:br/>
      </w:r>
      <w:r w:rsidR="00000000">
        <w:t>Fall 2025</w:t>
      </w:r>
    </w:p>
    <w:p w14:paraId="6ABD1D53" w14:textId="130938EB" w:rsidR="007E007B" w:rsidRDefault="00000000">
      <w:r>
        <w:t xml:space="preserve">Instructor: </w:t>
      </w:r>
      <w:r w:rsidR="009E1CEA">
        <w:t>Euiseong Seo (euiseong@gmail.com</w:t>
      </w:r>
      <w:r w:rsidR="00827D8E">
        <w:t>)</w:t>
      </w:r>
    </w:p>
    <w:p w14:paraId="741AD8E8" w14:textId="77777777" w:rsidR="007E007B" w:rsidRDefault="00000000">
      <w:r>
        <w:t>Credits: 3</w:t>
      </w:r>
    </w:p>
    <w:p w14:paraId="450041BB" w14:textId="77777777" w:rsidR="007E007B" w:rsidRDefault="00000000">
      <w:r>
        <w:t>Class Schedule:</w:t>
      </w:r>
    </w:p>
    <w:p w14:paraId="35E669BE" w14:textId="77777777" w:rsidR="007E007B" w:rsidRDefault="00000000">
      <w:r>
        <w:t>- Tuesdays 12:00–13:15</w:t>
      </w:r>
    </w:p>
    <w:p w14:paraId="63736A73" w14:textId="77777777" w:rsidR="007E007B" w:rsidRDefault="00000000">
      <w:r>
        <w:t>- Thursdays 13:30–14:45</w:t>
      </w:r>
    </w:p>
    <w:p w14:paraId="5DC7A21B" w14:textId="77777777" w:rsidR="007E007B" w:rsidRDefault="00000000">
      <w:r>
        <w:t>Classroom: 26310</w:t>
      </w:r>
    </w:p>
    <w:p w14:paraId="4EA2C7F7" w14:textId="77777777" w:rsidR="007E007B" w:rsidRDefault="00000000">
      <w:r>
        <w:t>Start Date: September 2, 2025</w:t>
      </w:r>
    </w:p>
    <w:p w14:paraId="55DE269F" w14:textId="5E7AC919" w:rsidR="007E007B" w:rsidRDefault="00000000">
      <w:pPr>
        <w:rPr>
          <w:lang w:eastAsia="ko-KR"/>
        </w:rPr>
      </w:pPr>
      <w:r>
        <w:t xml:space="preserve">Language: </w:t>
      </w:r>
      <w:r w:rsidR="002C0CD9">
        <w:t>Korean</w:t>
      </w:r>
    </w:p>
    <w:p w14:paraId="467C7E13" w14:textId="77777777" w:rsidR="007E007B" w:rsidRDefault="00000000">
      <w:pPr>
        <w:pStyle w:val="1"/>
      </w:pPr>
      <w:r>
        <w:t>Course Description</w:t>
      </w:r>
    </w:p>
    <w:p w14:paraId="30FD705A" w14:textId="77777777" w:rsidR="007E007B" w:rsidRDefault="00000000" w:rsidP="007C7806">
      <w:pPr>
        <w:jc w:val="both"/>
      </w:pPr>
      <w:r>
        <w:t>This course introduces the fundamental concepts of modern operating systems, focusing on how OS manages hardware and provides services for applications. Topics include processes, scheduling, memory management, concurrency, file systems, I/O, and storage management. The course is based on the book 'Operating Systems: Three Easy Pieces' (OSTEP), and includes hands-on assignments and discussion of real-world OS mechanisms.</w:t>
      </w:r>
    </w:p>
    <w:p w14:paraId="05CBF12F" w14:textId="77777777" w:rsidR="007E007B" w:rsidRDefault="00000000">
      <w:pPr>
        <w:pStyle w:val="1"/>
      </w:pPr>
      <w:r>
        <w:t>Textbook</w:t>
      </w:r>
    </w:p>
    <w:p w14:paraId="7BF04C4C" w14:textId="77777777" w:rsidR="007E007B" w:rsidRDefault="00000000">
      <w:r>
        <w:t>Operating Systems: Three Easy Pieces (OSTEP)</w:t>
      </w:r>
    </w:p>
    <w:p w14:paraId="4CABF09A" w14:textId="77777777" w:rsidR="007E007B" w:rsidRDefault="00000000">
      <w:r>
        <w:t>Authors: Remzi H. Arpaci-Dusseau and Andrea C. Arpaci-Dusseau</w:t>
      </w:r>
    </w:p>
    <w:p w14:paraId="7B3A1A7C" w14:textId="77777777" w:rsidR="007E007B" w:rsidRDefault="00000000">
      <w:r>
        <w:t>Website: https://pages.cs.wisc.edu/~remzi/OSTEP/</w:t>
      </w:r>
    </w:p>
    <w:p w14:paraId="7F16FF61" w14:textId="77777777" w:rsidR="007E007B" w:rsidRDefault="00000000">
      <w:pPr>
        <w:pStyle w:val="1"/>
      </w:pPr>
      <w:r>
        <w:t>Course Schedule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E007B" w14:paraId="6EC05A6E" w14:textId="77777777">
        <w:tc>
          <w:tcPr>
            <w:tcW w:w="4320" w:type="dxa"/>
          </w:tcPr>
          <w:p w14:paraId="30502181" w14:textId="77777777" w:rsidR="007E007B" w:rsidRDefault="00000000">
            <w:r>
              <w:t>Date</w:t>
            </w:r>
          </w:p>
        </w:tc>
        <w:tc>
          <w:tcPr>
            <w:tcW w:w="4320" w:type="dxa"/>
          </w:tcPr>
          <w:p w14:paraId="0D220FAF" w14:textId="77777777" w:rsidR="007E007B" w:rsidRDefault="00000000">
            <w:r>
              <w:t>Topic</w:t>
            </w:r>
          </w:p>
        </w:tc>
      </w:tr>
      <w:tr w:rsidR="007E007B" w14:paraId="1A57A485" w14:textId="77777777">
        <w:tc>
          <w:tcPr>
            <w:tcW w:w="4320" w:type="dxa"/>
          </w:tcPr>
          <w:p w14:paraId="645A0E18" w14:textId="77777777" w:rsidR="007E007B" w:rsidRDefault="00000000">
            <w:r>
              <w:t>Sep 02 (Tue)</w:t>
            </w:r>
          </w:p>
        </w:tc>
        <w:tc>
          <w:tcPr>
            <w:tcW w:w="4320" w:type="dxa"/>
          </w:tcPr>
          <w:p w14:paraId="6DDB8A5B" w14:textId="77777777" w:rsidR="007E007B" w:rsidRDefault="00000000">
            <w:r>
              <w:t>Course Overview</w:t>
            </w:r>
          </w:p>
        </w:tc>
      </w:tr>
      <w:tr w:rsidR="007E007B" w14:paraId="04F4854E" w14:textId="77777777">
        <w:tc>
          <w:tcPr>
            <w:tcW w:w="4320" w:type="dxa"/>
          </w:tcPr>
          <w:p w14:paraId="2F4F4587" w14:textId="77777777" w:rsidR="007E007B" w:rsidRDefault="00000000">
            <w:r>
              <w:t>Sep 04 (Thu)</w:t>
            </w:r>
          </w:p>
        </w:tc>
        <w:tc>
          <w:tcPr>
            <w:tcW w:w="4320" w:type="dxa"/>
          </w:tcPr>
          <w:p w14:paraId="0F2B2343" w14:textId="77777777" w:rsidR="007E007B" w:rsidRDefault="00000000">
            <w:r>
              <w:t>What Is An OS</w:t>
            </w:r>
          </w:p>
        </w:tc>
      </w:tr>
      <w:tr w:rsidR="007E007B" w14:paraId="540EB84A" w14:textId="77777777">
        <w:tc>
          <w:tcPr>
            <w:tcW w:w="4320" w:type="dxa"/>
          </w:tcPr>
          <w:p w14:paraId="33AAAB26" w14:textId="77777777" w:rsidR="007E007B" w:rsidRDefault="00000000">
            <w:r>
              <w:t>Sep 09 (Tue)</w:t>
            </w:r>
          </w:p>
        </w:tc>
        <w:tc>
          <w:tcPr>
            <w:tcW w:w="4320" w:type="dxa"/>
          </w:tcPr>
          <w:p w14:paraId="357491EB" w14:textId="77777777" w:rsidR="007E007B" w:rsidRDefault="00000000">
            <w:r>
              <w:t>Program and Process</w:t>
            </w:r>
          </w:p>
        </w:tc>
      </w:tr>
      <w:tr w:rsidR="007E007B" w14:paraId="490662A3" w14:textId="77777777">
        <w:tc>
          <w:tcPr>
            <w:tcW w:w="4320" w:type="dxa"/>
          </w:tcPr>
          <w:p w14:paraId="53C0D981" w14:textId="77777777" w:rsidR="007E007B" w:rsidRDefault="00000000">
            <w:r>
              <w:t>Sep 11 (Thu)</w:t>
            </w:r>
          </w:p>
        </w:tc>
        <w:tc>
          <w:tcPr>
            <w:tcW w:w="4320" w:type="dxa"/>
          </w:tcPr>
          <w:p w14:paraId="286515E9" w14:textId="77777777" w:rsidR="007E007B" w:rsidRDefault="00000000">
            <w:r>
              <w:t>Scheduling Basics</w:t>
            </w:r>
          </w:p>
        </w:tc>
      </w:tr>
      <w:tr w:rsidR="007E007B" w14:paraId="3A762F51" w14:textId="77777777">
        <w:tc>
          <w:tcPr>
            <w:tcW w:w="4320" w:type="dxa"/>
          </w:tcPr>
          <w:p w14:paraId="1502DCA3" w14:textId="77777777" w:rsidR="007E007B" w:rsidRDefault="00000000">
            <w:r>
              <w:t>Sep 16 (Tue)</w:t>
            </w:r>
          </w:p>
        </w:tc>
        <w:tc>
          <w:tcPr>
            <w:tcW w:w="4320" w:type="dxa"/>
          </w:tcPr>
          <w:p w14:paraId="29D70F64" w14:textId="77777777" w:rsidR="007E007B" w:rsidRDefault="00000000">
            <w:r>
              <w:t>Advanced Scheduling Schemes</w:t>
            </w:r>
          </w:p>
        </w:tc>
      </w:tr>
      <w:tr w:rsidR="007E007B" w14:paraId="443F2B7C" w14:textId="77777777">
        <w:tc>
          <w:tcPr>
            <w:tcW w:w="4320" w:type="dxa"/>
          </w:tcPr>
          <w:p w14:paraId="630214E9" w14:textId="77777777" w:rsidR="007E007B" w:rsidRDefault="00000000">
            <w:r>
              <w:t>Sep 18 (Thu)</w:t>
            </w:r>
          </w:p>
        </w:tc>
        <w:tc>
          <w:tcPr>
            <w:tcW w:w="4320" w:type="dxa"/>
          </w:tcPr>
          <w:p w14:paraId="61E90A5B" w14:textId="77777777" w:rsidR="007E007B" w:rsidRDefault="00000000">
            <w:r>
              <w:t>Memory and Address Space</w:t>
            </w:r>
          </w:p>
        </w:tc>
      </w:tr>
      <w:tr w:rsidR="007E007B" w14:paraId="65332828" w14:textId="77777777">
        <w:tc>
          <w:tcPr>
            <w:tcW w:w="4320" w:type="dxa"/>
          </w:tcPr>
          <w:p w14:paraId="46741980" w14:textId="77777777" w:rsidR="007E007B" w:rsidRDefault="00000000">
            <w:r>
              <w:lastRenderedPageBreak/>
              <w:t>Sep 23 (Tue)</w:t>
            </w:r>
          </w:p>
        </w:tc>
        <w:tc>
          <w:tcPr>
            <w:tcW w:w="4320" w:type="dxa"/>
          </w:tcPr>
          <w:p w14:paraId="6F031B17" w14:textId="77777777" w:rsidR="007E007B" w:rsidRDefault="00000000">
            <w:r>
              <w:t>Memory Segmentation</w:t>
            </w:r>
          </w:p>
        </w:tc>
      </w:tr>
      <w:tr w:rsidR="007E007B" w14:paraId="3A3406A8" w14:textId="77777777">
        <w:tc>
          <w:tcPr>
            <w:tcW w:w="4320" w:type="dxa"/>
          </w:tcPr>
          <w:p w14:paraId="76986876" w14:textId="77777777" w:rsidR="007E007B" w:rsidRDefault="00000000">
            <w:r>
              <w:t>Sep 25 (Thu)</w:t>
            </w:r>
          </w:p>
        </w:tc>
        <w:tc>
          <w:tcPr>
            <w:tcW w:w="4320" w:type="dxa"/>
          </w:tcPr>
          <w:p w14:paraId="4FEC6037" w14:textId="77777777" w:rsidR="007E007B" w:rsidRDefault="00000000">
            <w:r>
              <w:t>No Class (Holiday)</w:t>
            </w:r>
          </w:p>
        </w:tc>
      </w:tr>
      <w:tr w:rsidR="007E007B" w14:paraId="39E92AED" w14:textId="77777777">
        <w:tc>
          <w:tcPr>
            <w:tcW w:w="4320" w:type="dxa"/>
          </w:tcPr>
          <w:p w14:paraId="78F02B5A" w14:textId="77777777" w:rsidR="007E007B" w:rsidRDefault="00000000">
            <w:r>
              <w:t>Sep 30 (Tue)</w:t>
            </w:r>
          </w:p>
        </w:tc>
        <w:tc>
          <w:tcPr>
            <w:tcW w:w="4320" w:type="dxa"/>
          </w:tcPr>
          <w:p w14:paraId="30BC111C" w14:textId="77777777" w:rsidR="007E007B" w:rsidRDefault="00000000">
            <w:r>
              <w:t>Memory Paging</w:t>
            </w:r>
          </w:p>
        </w:tc>
      </w:tr>
      <w:tr w:rsidR="007E007B" w14:paraId="61B3CA89" w14:textId="77777777">
        <w:tc>
          <w:tcPr>
            <w:tcW w:w="4320" w:type="dxa"/>
          </w:tcPr>
          <w:p w14:paraId="41209213" w14:textId="77777777" w:rsidR="007E007B" w:rsidRDefault="00000000">
            <w:r>
              <w:t>Oct 02 (Thu)</w:t>
            </w:r>
          </w:p>
        </w:tc>
        <w:tc>
          <w:tcPr>
            <w:tcW w:w="4320" w:type="dxa"/>
          </w:tcPr>
          <w:p w14:paraId="1990C3CA" w14:textId="77777777" w:rsidR="007E007B" w:rsidRDefault="00000000">
            <w:r>
              <w:t>Locality and Caching</w:t>
            </w:r>
          </w:p>
        </w:tc>
      </w:tr>
      <w:tr w:rsidR="007E007B" w14:paraId="713DEC7F" w14:textId="77777777">
        <w:tc>
          <w:tcPr>
            <w:tcW w:w="4320" w:type="dxa"/>
          </w:tcPr>
          <w:p w14:paraId="496DE5C7" w14:textId="77777777" w:rsidR="007E007B" w:rsidRDefault="00000000">
            <w:r>
              <w:t>Oct 07 (Tue)</w:t>
            </w:r>
          </w:p>
        </w:tc>
        <w:tc>
          <w:tcPr>
            <w:tcW w:w="4320" w:type="dxa"/>
          </w:tcPr>
          <w:p w14:paraId="1814CE60" w14:textId="77777777" w:rsidR="007E007B" w:rsidRDefault="00000000">
            <w:r>
              <w:t>No Class (Holiday)</w:t>
            </w:r>
          </w:p>
        </w:tc>
      </w:tr>
      <w:tr w:rsidR="007E007B" w14:paraId="79CFC9D6" w14:textId="77777777">
        <w:tc>
          <w:tcPr>
            <w:tcW w:w="4320" w:type="dxa"/>
          </w:tcPr>
          <w:p w14:paraId="6FA6CA1B" w14:textId="77777777" w:rsidR="007E007B" w:rsidRDefault="00000000">
            <w:r>
              <w:t>Oct 09 (Thu)</w:t>
            </w:r>
          </w:p>
        </w:tc>
        <w:tc>
          <w:tcPr>
            <w:tcW w:w="4320" w:type="dxa"/>
          </w:tcPr>
          <w:p w14:paraId="6CA46551" w14:textId="77777777" w:rsidR="007E007B" w:rsidRDefault="00000000">
            <w:r>
              <w:t>No Class (Holiday)</w:t>
            </w:r>
          </w:p>
        </w:tc>
      </w:tr>
      <w:tr w:rsidR="007E007B" w14:paraId="7569574E" w14:textId="77777777">
        <w:tc>
          <w:tcPr>
            <w:tcW w:w="4320" w:type="dxa"/>
          </w:tcPr>
          <w:p w14:paraId="337F08DC" w14:textId="77777777" w:rsidR="007E007B" w:rsidRDefault="00000000">
            <w:r>
              <w:t>Oct 14 (Tue)</w:t>
            </w:r>
          </w:p>
        </w:tc>
        <w:tc>
          <w:tcPr>
            <w:tcW w:w="4320" w:type="dxa"/>
          </w:tcPr>
          <w:p w14:paraId="2B83ABFA" w14:textId="77777777" w:rsidR="007E007B" w:rsidRDefault="00000000">
            <w:r>
              <w:t>Paging Scheme Design</w:t>
            </w:r>
          </w:p>
        </w:tc>
      </w:tr>
      <w:tr w:rsidR="007E007B" w14:paraId="44E47FDF" w14:textId="77777777">
        <w:tc>
          <w:tcPr>
            <w:tcW w:w="4320" w:type="dxa"/>
          </w:tcPr>
          <w:p w14:paraId="65474218" w14:textId="77777777" w:rsidR="007E007B" w:rsidRDefault="00000000">
            <w:r>
              <w:t>Oct 16 (Thu)</w:t>
            </w:r>
          </w:p>
        </w:tc>
        <w:tc>
          <w:tcPr>
            <w:tcW w:w="4320" w:type="dxa"/>
          </w:tcPr>
          <w:p w14:paraId="79BF8F2C" w14:textId="77777777" w:rsidR="007E007B" w:rsidRDefault="00000000">
            <w:r>
              <w:t>Memory Management Policy</w:t>
            </w:r>
          </w:p>
        </w:tc>
      </w:tr>
      <w:tr w:rsidR="007E007B" w14:paraId="41EE24EC" w14:textId="77777777">
        <w:tc>
          <w:tcPr>
            <w:tcW w:w="4320" w:type="dxa"/>
          </w:tcPr>
          <w:p w14:paraId="0D0A75A4" w14:textId="77777777" w:rsidR="007E007B" w:rsidRDefault="00000000">
            <w:r>
              <w:t>Oct 21 (Tue)</w:t>
            </w:r>
          </w:p>
        </w:tc>
        <w:tc>
          <w:tcPr>
            <w:tcW w:w="4320" w:type="dxa"/>
          </w:tcPr>
          <w:p w14:paraId="654FD012" w14:textId="77777777" w:rsidR="007E007B" w:rsidRDefault="00000000">
            <w:r>
              <w:t>Concurrency, Concepts and Case Studies</w:t>
            </w:r>
          </w:p>
        </w:tc>
      </w:tr>
      <w:tr w:rsidR="007E007B" w14:paraId="0DEE489D" w14:textId="77777777">
        <w:tc>
          <w:tcPr>
            <w:tcW w:w="4320" w:type="dxa"/>
          </w:tcPr>
          <w:p w14:paraId="680B382A" w14:textId="77777777" w:rsidR="007E007B" w:rsidRDefault="00000000">
            <w:r>
              <w:t>Oct 23 (Thu)</w:t>
            </w:r>
          </w:p>
        </w:tc>
        <w:tc>
          <w:tcPr>
            <w:tcW w:w="4320" w:type="dxa"/>
          </w:tcPr>
          <w:p w14:paraId="11769993" w14:textId="77777777" w:rsidR="007E007B" w:rsidRDefault="00000000">
            <w:r>
              <w:t>Locks</w:t>
            </w:r>
          </w:p>
        </w:tc>
      </w:tr>
      <w:tr w:rsidR="007E007B" w14:paraId="6CC52F53" w14:textId="77777777">
        <w:tc>
          <w:tcPr>
            <w:tcW w:w="4320" w:type="dxa"/>
          </w:tcPr>
          <w:p w14:paraId="096468F5" w14:textId="77777777" w:rsidR="007E007B" w:rsidRDefault="00000000">
            <w:r>
              <w:t>Oct 28 (Tue)</w:t>
            </w:r>
          </w:p>
        </w:tc>
        <w:tc>
          <w:tcPr>
            <w:tcW w:w="4320" w:type="dxa"/>
          </w:tcPr>
          <w:p w14:paraId="6C1B4223" w14:textId="77777777" w:rsidR="007E007B" w:rsidRDefault="00000000">
            <w:r>
              <w:t>Conditional Variables</w:t>
            </w:r>
          </w:p>
        </w:tc>
      </w:tr>
      <w:tr w:rsidR="007E007B" w14:paraId="40511FFF" w14:textId="77777777">
        <w:tc>
          <w:tcPr>
            <w:tcW w:w="4320" w:type="dxa"/>
          </w:tcPr>
          <w:p w14:paraId="63B571AB" w14:textId="77777777" w:rsidR="007E007B" w:rsidRDefault="00000000">
            <w:r>
              <w:t>Oct 30 (Thu)</w:t>
            </w:r>
          </w:p>
        </w:tc>
        <w:tc>
          <w:tcPr>
            <w:tcW w:w="4320" w:type="dxa"/>
          </w:tcPr>
          <w:p w14:paraId="42D6AA54" w14:textId="77777777" w:rsidR="007E007B" w:rsidRDefault="00000000">
            <w:r>
              <w:t>Semaphores</w:t>
            </w:r>
          </w:p>
        </w:tc>
      </w:tr>
      <w:tr w:rsidR="007E007B" w14:paraId="24128DB4" w14:textId="77777777">
        <w:tc>
          <w:tcPr>
            <w:tcW w:w="4320" w:type="dxa"/>
          </w:tcPr>
          <w:p w14:paraId="03455E6B" w14:textId="77777777" w:rsidR="007E007B" w:rsidRDefault="00000000">
            <w:r>
              <w:t>Nov 04 (Tue)</w:t>
            </w:r>
          </w:p>
        </w:tc>
        <w:tc>
          <w:tcPr>
            <w:tcW w:w="4320" w:type="dxa"/>
          </w:tcPr>
          <w:p w14:paraId="1743EE1D" w14:textId="77777777" w:rsidR="007E007B" w:rsidRDefault="00000000">
            <w:r>
              <w:t>Concurrent Data Structures</w:t>
            </w:r>
          </w:p>
        </w:tc>
      </w:tr>
      <w:tr w:rsidR="007E007B" w14:paraId="0D86F9BA" w14:textId="77777777">
        <w:tc>
          <w:tcPr>
            <w:tcW w:w="4320" w:type="dxa"/>
          </w:tcPr>
          <w:p w14:paraId="76D30196" w14:textId="77777777" w:rsidR="007E007B" w:rsidRDefault="00000000">
            <w:r>
              <w:t>Nov 06 (Thu)</w:t>
            </w:r>
          </w:p>
        </w:tc>
        <w:tc>
          <w:tcPr>
            <w:tcW w:w="4320" w:type="dxa"/>
          </w:tcPr>
          <w:p w14:paraId="17F0D779" w14:textId="77777777" w:rsidR="007E007B" w:rsidRDefault="00000000">
            <w:r>
              <w:t>Deadlocks</w:t>
            </w:r>
          </w:p>
        </w:tc>
      </w:tr>
      <w:tr w:rsidR="007E007B" w14:paraId="7E1A7EE8" w14:textId="77777777">
        <w:tc>
          <w:tcPr>
            <w:tcW w:w="4320" w:type="dxa"/>
          </w:tcPr>
          <w:p w14:paraId="0E2713F7" w14:textId="77777777" w:rsidR="007E007B" w:rsidRDefault="00000000">
            <w:r>
              <w:t>Nov 11 (Tue)</w:t>
            </w:r>
          </w:p>
        </w:tc>
        <w:tc>
          <w:tcPr>
            <w:tcW w:w="4320" w:type="dxa"/>
          </w:tcPr>
          <w:p w14:paraId="0C359179" w14:textId="77777777" w:rsidR="007E007B" w:rsidRDefault="00000000">
            <w:r>
              <w:t>I/O Subsystems</w:t>
            </w:r>
          </w:p>
        </w:tc>
      </w:tr>
      <w:tr w:rsidR="007E007B" w14:paraId="1D15A61C" w14:textId="77777777">
        <w:tc>
          <w:tcPr>
            <w:tcW w:w="4320" w:type="dxa"/>
          </w:tcPr>
          <w:p w14:paraId="59839413" w14:textId="77777777" w:rsidR="007E007B" w:rsidRDefault="00000000">
            <w:r>
              <w:t>Nov 13 (Thu)</w:t>
            </w:r>
          </w:p>
        </w:tc>
        <w:tc>
          <w:tcPr>
            <w:tcW w:w="4320" w:type="dxa"/>
          </w:tcPr>
          <w:p w14:paraId="27D4783E" w14:textId="77777777" w:rsidR="007E007B" w:rsidRDefault="00000000">
            <w:r>
              <w:t>Hard Disks and Their Management</w:t>
            </w:r>
          </w:p>
        </w:tc>
      </w:tr>
      <w:tr w:rsidR="007E007B" w14:paraId="2BE08532" w14:textId="77777777">
        <w:tc>
          <w:tcPr>
            <w:tcW w:w="4320" w:type="dxa"/>
          </w:tcPr>
          <w:p w14:paraId="629253DD" w14:textId="77777777" w:rsidR="007E007B" w:rsidRDefault="00000000">
            <w:r>
              <w:t>Nov 18 (Tue)</w:t>
            </w:r>
          </w:p>
        </w:tc>
        <w:tc>
          <w:tcPr>
            <w:tcW w:w="4320" w:type="dxa"/>
          </w:tcPr>
          <w:p w14:paraId="22A8415E" w14:textId="77777777" w:rsidR="007E007B" w:rsidRDefault="00000000">
            <w:r>
              <w:t>RAID</w:t>
            </w:r>
          </w:p>
        </w:tc>
      </w:tr>
      <w:tr w:rsidR="007E007B" w14:paraId="593C0F74" w14:textId="77777777">
        <w:tc>
          <w:tcPr>
            <w:tcW w:w="4320" w:type="dxa"/>
          </w:tcPr>
          <w:p w14:paraId="5F62A508" w14:textId="77777777" w:rsidR="007E007B" w:rsidRDefault="00000000">
            <w:r>
              <w:t>Nov 20 (Thu)</w:t>
            </w:r>
          </w:p>
        </w:tc>
        <w:tc>
          <w:tcPr>
            <w:tcW w:w="4320" w:type="dxa"/>
          </w:tcPr>
          <w:p w14:paraId="666203E3" w14:textId="77777777" w:rsidR="007E007B" w:rsidRDefault="00000000">
            <w:r>
              <w:t>Files and Directories</w:t>
            </w:r>
          </w:p>
        </w:tc>
      </w:tr>
      <w:tr w:rsidR="007E007B" w14:paraId="42514CE4" w14:textId="77777777">
        <w:tc>
          <w:tcPr>
            <w:tcW w:w="4320" w:type="dxa"/>
          </w:tcPr>
          <w:p w14:paraId="7029B5DF" w14:textId="77777777" w:rsidR="007E007B" w:rsidRDefault="00000000">
            <w:r>
              <w:t>Nov 25 (Tue)</w:t>
            </w:r>
          </w:p>
        </w:tc>
        <w:tc>
          <w:tcPr>
            <w:tcW w:w="4320" w:type="dxa"/>
          </w:tcPr>
          <w:p w14:paraId="0B3318F6" w14:textId="77777777" w:rsidR="007E007B" w:rsidRDefault="00000000">
            <w:r>
              <w:t>File System Design</w:t>
            </w:r>
          </w:p>
        </w:tc>
      </w:tr>
      <w:tr w:rsidR="007E007B" w14:paraId="7ECD52C4" w14:textId="77777777">
        <w:tc>
          <w:tcPr>
            <w:tcW w:w="4320" w:type="dxa"/>
          </w:tcPr>
          <w:p w14:paraId="43FF9128" w14:textId="77777777" w:rsidR="007E007B" w:rsidRDefault="00000000">
            <w:r>
              <w:t>Nov 27 (Thu)</w:t>
            </w:r>
          </w:p>
        </w:tc>
        <w:tc>
          <w:tcPr>
            <w:tcW w:w="4320" w:type="dxa"/>
          </w:tcPr>
          <w:p w14:paraId="3E708C90" w14:textId="77777777" w:rsidR="007E007B" w:rsidRDefault="00000000">
            <w:r>
              <w:t>File System Implementations</w:t>
            </w:r>
          </w:p>
        </w:tc>
      </w:tr>
      <w:tr w:rsidR="007E007B" w14:paraId="1F8E0D8E" w14:textId="77777777">
        <w:tc>
          <w:tcPr>
            <w:tcW w:w="4320" w:type="dxa"/>
          </w:tcPr>
          <w:p w14:paraId="25ED1CF8" w14:textId="77777777" w:rsidR="007E007B" w:rsidRDefault="00000000">
            <w:r>
              <w:t>Dec 02 (Tue)</w:t>
            </w:r>
          </w:p>
        </w:tc>
        <w:tc>
          <w:tcPr>
            <w:tcW w:w="4320" w:type="dxa"/>
          </w:tcPr>
          <w:p w14:paraId="147D2200" w14:textId="77777777" w:rsidR="007E007B" w:rsidRDefault="00000000">
            <w:r>
              <w:t>Flash Memory and SSDs</w:t>
            </w:r>
          </w:p>
        </w:tc>
      </w:tr>
    </w:tbl>
    <w:p w14:paraId="27AAB2DD" w14:textId="77777777" w:rsidR="00382CD3" w:rsidRDefault="00382CD3"/>
    <w:sectPr w:rsidR="00382C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8955255">
    <w:abstractNumId w:val="8"/>
  </w:num>
  <w:num w:numId="2" w16cid:durableId="997538122">
    <w:abstractNumId w:val="6"/>
  </w:num>
  <w:num w:numId="3" w16cid:durableId="338194659">
    <w:abstractNumId w:val="5"/>
  </w:num>
  <w:num w:numId="4" w16cid:durableId="1241020293">
    <w:abstractNumId w:val="4"/>
  </w:num>
  <w:num w:numId="5" w16cid:durableId="2103528079">
    <w:abstractNumId w:val="7"/>
  </w:num>
  <w:num w:numId="6" w16cid:durableId="283922649">
    <w:abstractNumId w:val="3"/>
  </w:num>
  <w:num w:numId="7" w16cid:durableId="1008558102">
    <w:abstractNumId w:val="2"/>
  </w:num>
  <w:num w:numId="8" w16cid:durableId="112673014">
    <w:abstractNumId w:val="1"/>
  </w:num>
  <w:num w:numId="9" w16cid:durableId="229997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0CD9"/>
    <w:rsid w:val="00326F90"/>
    <w:rsid w:val="0036397D"/>
    <w:rsid w:val="00382CD3"/>
    <w:rsid w:val="007C7806"/>
    <w:rsid w:val="007E007B"/>
    <w:rsid w:val="00827D8E"/>
    <w:rsid w:val="009E1C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649DB"/>
  <w14:defaultImageDpi w14:val="300"/>
  <w15:docId w15:val="{355A2AFC-D215-BB40-98F3-38A6C5C4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서의성</cp:lastModifiedBy>
  <cp:revision>6</cp:revision>
  <dcterms:created xsi:type="dcterms:W3CDTF">2013-12-23T23:15:00Z</dcterms:created>
  <dcterms:modified xsi:type="dcterms:W3CDTF">2025-07-24T04:16:00Z</dcterms:modified>
  <cp:category/>
</cp:coreProperties>
</file>